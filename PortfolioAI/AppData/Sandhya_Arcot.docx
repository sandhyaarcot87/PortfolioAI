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C95B3" w14:textId="77777777" w:rsidR="001259F1" w:rsidRDefault="00000000">
      <w:pPr>
        <w:pStyle w:val="Title"/>
      </w:pPr>
      <w:r>
        <w:t>SANDHYA MUTHUKUMAR ARCOT</w:t>
      </w:r>
    </w:p>
    <w:p w14:paraId="12D7C088" w14:textId="77777777" w:rsidR="001259F1" w:rsidRDefault="00000000">
      <w:r>
        <w:t>(647) 355-9336 | sandhya.arcot@gmail.com | LinkedIn: https://in.linkedin.com/in/sandhya-arcot-363762131</w:t>
      </w:r>
    </w:p>
    <w:p w14:paraId="6754683A" w14:textId="344F3668" w:rsidR="00876A41" w:rsidRDefault="00000000" w:rsidP="00876A41">
      <w:pPr>
        <w:pStyle w:val="Heading1"/>
      </w:pPr>
      <w:r>
        <w:t>SUMMARY OF QUALIFICATIONS</w:t>
      </w:r>
    </w:p>
    <w:p w14:paraId="3E3F2872" w14:textId="77777777" w:rsidR="00876A41" w:rsidRDefault="00876A41" w:rsidP="00876A41">
      <w:r>
        <w:t>• 15+ years of software engineering experience with deep expertise in the .NET ecosystem (Framework 4.8, .NET Core/.NET 6, .NET Minimal APIs, ASP.NET Core, WPF, Entity Framework, EF Core, .NET MAUI).</w:t>
      </w:r>
    </w:p>
    <w:p w14:paraId="17FF8438" w14:textId="77777777" w:rsidR="00876A41" w:rsidRDefault="00876A41" w:rsidP="00876A41">
      <w:r>
        <w:t>• Proven track record of breaking down monolithic architectures into modular, microservices-based systems, enabling scalability and performance improvements.</w:t>
      </w:r>
    </w:p>
    <w:p w14:paraId="408013E9" w14:textId="77777777" w:rsidR="00876A41" w:rsidRDefault="00876A41" w:rsidP="00876A41">
      <w:r>
        <w:t>• Skilled in modern architecture patterns (MVVM, dependency injection, clean architecture, asynchronous programming, multithreading) and performance analysis using industry tools.</w:t>
      </w:r>
    </w:p>
    <w:p w14:paraId="0C88BAFF" w14:textId="77777777" w:rsidR="00876A41" w:rsidRDefault="00876A41" w:rsidP="00876A41">
      <w:r>
        <w:t>• AI-assisted software development leader: adopted GitHub Copilot (based on OpenAI Codex/GPT models) to optimize developer workflows, cutting algorithm implementation time by ~50% while maintaining accuracy. Mentored engineers on best practices for leveraging AI code assistants in enterprise projects.</w:t>
      </w:r>
    </w:p>
    <w:p w14:paraId="306F7097" w14:textId="1E44110F" w:rsidR="00876A41" w:rsidRPr="00876A41" w:rsidRDefault="00876A41" w:rsidP="00876A41">
      <w:r>
        <w:t>• Recognized technical leader and Staff Engineer with experience in mentoring, architecture decisions, and guiding teams toward adoption of cloud, microservices, and modern coding practices.</w:t>
      </w:r>
    </w:p>
    <w:p w14:paraId="255F37A3" w14:textId="77777777" w:rsidR="001259F1" w:rsidRDefault="00000000">
      <w:r>
        <w:t>• Certified by Microsoft in .NET Framework Architecture, WPF, and C# programming.</w:t>
      </w:r>
    </w:p>
    <w:p w14:paraId="50E62DAC" w14:textId="77777777" w:rsidR="001259F1" w:rsidRDefault="00000000">
      <w:pPr>
        <w:pStyle w:val="Heading1"/>
      </w:pPr>
      <w:r>
        <w:t>AREAS OF EXPERTISE</w:t>
      </w:r>
    </w:p>
    <w:p w14:paraId="08BAA549" w14:textId="77777777" w:rsidR="00BB6567" w:rsidRDefault="00BB6567" w:rsidP="00BB6567">
      <w:pPr>
        <w:pStyle w:val="ListBullet"/>
      </w:pPr>
      <w:r>
        <w:t>Languages &amp; Frameworks: C#, .NET 6, .NET Framework 4.8, WPF, MVVM, LINQ, XAML</w:t>
      </w:r>
    </w:p>
    <w:p w14:paraId="3937AB34" w14:textId="77777777" w:rsidR="00BB6567" w:rsidRDefault="00BB6567" w:rsidP="00BB6567">
      <w:pPr>
        <w:pStyle w:val="ListBullet"/>
      </w:pPr>
      <w:r>
        <w:t>UI/UX: XAML Styling, Custom Controls, Telerik UI, DevExpress, User-Centered Design</w:t>
      </w:r>
    </w:p>
    <w:p w14:paraId="27AFB040" w14:textId="77777777" w:rsidR="00BB6567" w:rsidRDefault="00BB6567" w:rsidP="00BB6567">
      <w:pPr>
        <w:pStyle w:val="ListBullet"/>
      </w:pPr>
      <w:r>
        <w:t>Database &amp; Persistence: SQL Server, SQLite, Entity Framework Core, ADO.NET, Repository Pattern</w:t>
      </w:r>
    </w:p>
    <w:p w14:paraId="1A09503C" w14:textId="77777777" w:rsidR="00BB6567" w:rsidRDefault="00BB6567" w:rsidP="00BB6567">
      <w:pPr>
        <w:pStyle w:val="ListBullet"/>
      </w:pPr>
      <w:r>
        <w:t>Tooling &amp; DevOps: GitHub, GitHub Copilot, Azure DevOps, Docker, CI/CD Pipelines</w:t>
      </w:r>
    </w:p>
    <w:p w14:paraId="7257BE1F" w14:textId="77777777" w:rsidR="00BB6567" w:rsidRDefault="00BB6567" w:rsidP="00BB6567">
      <w:pPr>
        <w:pStyle w:val="ListBullet"/>
      </w:pPr>
      <w:r>
        <w:t xml:space="preserve">Testing &amp; Quality: </w:t>
      </w:r>
      <w:proofErr w:type="spellStart"/>
      <w:r>
        <w:t>NUnit</w:t>
      </w:r>
      <w:proofErr w:type="spellEnd"/>
      <w:r>
        <w:t>, Integration Testing, Performance Profiling, Debugging Multithreaded Code</w:t>
      </w:r>
    </w:p>
    <w:p w14:paraId="2B25B189" w14:textId="77777777" w:rsidR="00BB6567" w:rsidRDefault="00BB6567" w:rsidP="00BB6567">
      <w:pPr>
        <w:pStyle w:val="ListBullet"/>
      </w:pPr>
      <w:r>
        <w:t>Specialized Domains: Imaging Algorithms, DICOM, Mass Cytometry (</w:t>
      </w:r>
      <w:proofErr w:type="spellStart"/>
      <w:r>
        <w:t>CyTOF</w:t>
      </w:r>
      <w:proofErr w:type="spellEnd"/>
      <w:r>
        <w:t>®), AI-Assisted Development</w:t>
      </w:r>
    </w:p>
    <w:p w14:paraId="5B34B199" w14:textId="77777777" w:rsidR="001259F1" w:rsidRDefault="00000000">
      <w:pPr>
        <w:pStyle w:val="Heading1"/>
      </w:pPr>
      <w:r>
        <w:lastRenderedPageBreak/>
        <w:t>WORK EXPERIENCE</w:t>
      </w:r>
    </w:p>
    <w:p w14:paraId="0F8E2F79" w14:textId="535E42FD" w:rsidR="001259F1" w:rsidRDefault="00000000">
      <w:pPr>
        <w:pStyle w:val="Heading2"/>
      </w:pPr>
      <w:r>
        <w:t xml:space="preserve">Senior Software Developer → Staff Engineer | </w:t>
      </w:r>
      <w:r w:rsidR="00ED416B">
        <w:t>Standard Bio Tools</w:t>
      </w:r>
    </w:p>
    <w:p w14:paraId="5CBFF638" w14:textId="77777777" w:rsidR="001259F1" w:rsidRDefault="00000000">
      <w:r>
        <w:t>June 2018 – Present</w:t>
      </w:r>
    </w:p>
    <w:p w14:paraId="4B55A433" w14:textId="77777777" w:rsidR="001259F1" w:rsidRDefault="00000000">
      <w:r>
        <w:t xml:space="preserve">Mass cytometry by time-of-flight, used in </w:t>
      </w:r>
      <w:proofErr w:type="spellStart"/>
      <w:r>
        <w:t>CyTOF</w:t>
      </w:r>
      <w:proofErr w:type="spellEnd"/>
      <w:r>
        <w:t>® systems, empowers researchers to interrogate 50+ markers simultaneously on millions of individual cells, unveiling new cell types, functions, and biomarkers in immunology, cancer, and stem cells.</w:t>
      </w:r>
    </w:p>
    <w:p w14:paraId="2F891AE9" w14:textId="77777777" w:rsidR="001259F1" w:rsidRPr="00EF0E37" w:rsidRDefault="00000000">
      <w:pPr>
        <w:pStyle w:val="ListBullet"/>
        <w:rPr>
          <w:b/>
          <w:bCs/>
        </w:rPr>
      </w:pPr>
      <w:r w:rsidRPr="00EF0E37">
        <w:rPr>
          <w:b/>
          <w:bCs/>
        </w:rPr>
        <w:t>Staff Engineer (Jan 2024 – Present)</w:t>
      </w:r>
    </w:p>
    <w:p w14:paraId="67703CFB" w14:textId="10414064" w:rsidR="00876A41" w:rsidRDefault="00011583" w:rsidP="00876A41">
      <w:r>
        <w:t>•</w:t>
      </w:r>
      <w:r w:rsidR="00876A41">
        <w:t>Led modernization initiatives by breaking down monolithic application modules into isolated services, enabling better scalability and maintainability.</w:t>
      </w:r>
    </w:p>
    <w:p w14:paraId="57E06484" w14:textId="77777777" w:rsidR="00876A41" w:rsidRDefault="00876A41" w:rsidP="00876A41">
      <w:r>
        <w:t>• Introduced .NET Minimal APIs to create lightweight RESTful services, decoupling performance-heavy workflows from the WPF client.</w:t>
      </w:r>
    </w:p>
    <w:p w14:paraId="567CF50B" w14:textId="77777777" w:rsidR="00876A41" w:rsidRDefault="00876A41" w:rsidP="00876A41">
      <w:r>
        <w:t>• Leveraged Entity Framework Core with service-specific databases, improving data ownership and aligning with microservices best practices.</w:t>
      </w:r>
    </w:p>
    <w:p w14:paraId="12D17FB7" w14:textId="77777777" w:rsidR="00876A41" w:rsidRDefault="00876A41" w:rsidP="00876A41">
      <w:r>
        <w:t>• Advocated for domain-driven design and clean architecture patterns to simplify onboarding and reduce technical debt.</w:t>
      </w:r>
    </w:p>
    <w:p w14:paraId="0A1D455C" w14:textId="77777777" w:rsidR="00876A41" w:rsidRDefault="00876A41" w:rsidP="00876A41">
      <w:r>
        <w:t>• Partnered with DevOps to containerize new services with Docker and integrate automated builds and deployments into CI/CD pipelines.</w:t>
      </w:r>
    </w:p>
    <w:p w14:paraId="1FFA7E8A" w14:textId="77777777" w:rsidR="00876A41" w:rsidRDefault="00876A41" w:rsidP="00876A41">
      <w:r>
        <w:t>• Adopted GitHub Copilot within Visual Studio, using its AI-powered code completion (based on OpenAI Codex models, descendants of GPT-3) to accelerate development of complex algorithms.</w:t>
      </w:r>
    </w:p>
    <w:p w14:paraId="67D53CBC" w14:textId="77777777" w:rsidR="00876A41" w:rsidRPr="00CC4FC2" w:rsidRDefault="00876A41" w:rsidP="00876A41">
      <w:r>
        <w:t>• Optimized workflows for traversing and ablating complex polygon shapes in imaging mass cytometry instruments, cutting development time by nearly 50% while ensuring accuracy and performance.</w:t>
      </w:r>
    </w:p>
    <w:p w14:paraId="035D897F" w14:textId="2BA2DE0D" w:rsidR="00EF0E37" w:rsidRDefault="00876A41" w:rsidP="00876A41">
      <w:r>
        <w:t>• Mentored teams on API-first development, service contracts, and testing strategies (</w:t>
      </w:r>
      <w:proofErr w:type="spellStart"/>
      <w:r>
        <w:t>NUnit</w:t>
      </w:r>
      <w:proofErr w:type="spellEnd"/>
      <w:r>
        <w:t>, integration testing).</w:t>
      </w:r>
    </w:p>
    <w:p w14:paraId="202CD4D4" w14:textId="77777777" w:rsidR="001259F1" w:rsidRPr="00EF0E37" w:rsidRDefault="00000000">
      <w:pPr>
        <w:pStyle w:val="ListBullet"/>
        <w:rPr>
          <w:b/>
          <w:bCs/>
        </w:rPr>
      </w:pPr>
      <w:r w:rsidRPr="00EF0E37">
        <w:rPr>
          <w:b/>
          <w:bCs/>
        </w:rPr>
        <w:t>Senior Software Developer (June 2018 – Dec 2023)</w:t>
      </w:r>
    </w:p>
    <w:p w14:paraId="72ED913E" w14:textId="77777777" w:rsidR="001259F1" w:rsidRDefault="00000000">
      <w:r>
        <w:t>• Migrated legacy WinForms systems to WPF using MVVM and MEF, improving scalability and maintainability.</w:t>
      </w:r>
    </w:p>
    <w:p w14:paraId="1EE9FBA0" w14:textId="77777777" w:rsidR="001259F1" w:rsidRDefault="00000000">
      <w:r>
        <w:t>• Built custom Windows OS–integrated notification service (Toast notifications).</w:t>
      </w:r>
    </w:p>
    <w:p w14:paraId="1166E598" w14:textId="77777777" w:rsidR="001259F1" w:rsidRDefault="00000000">
      <w:r>
        <w:t>• Resolved critical stability and concurrency issues in multithreaded applications.</w:t>
      </w:r>
    </w:p>
    <w:p w14:paraId="3382C219" w14:textId="77777777" w:rsidR="001259F1" w:rsidRDefault="00000000">
      <w:r>
        <w:t>• Developed and maintained application databases with Entity Framework.</w:t>
      </w:r>
    </w:p>
    <w:p w14:paraId="3A5D16AB" w14:textId="77777777" w:rsidR="001259F1" w:rsidRDefault="00000000">
      <w:pPr>
        <w:pStyle w:val="Heading2"/>
      </w:pPr>
      <w:r>
        <w:lastRenderedPageBreak/>
        <w:t>Applications Consultant | Siemens Healthcare Pvt Ltd, India</w:t>
      </w:r>
    </w:p>
    <w:p w14:paraId="203B72F1" w14:textId="77777777" w:rsidR="001259F1" w:rsidRDefault="00000000">
      <w:r>
        <w:t>Jun 2011 – Jan 2018</w:t>
      </w:r>
    </w:p>
    <w:p w14:paraId="22674549" w14:textId="640B0D6A" w:rsidR="003D24B7" w:rsidRPr="003D24B7" w:rsidRDefault="003D24B7" w:rsidP="003D24B7">
      <w:pPr>
        <w:pStyle w:val="ListParagraph"/>
        <w:numPr>
          <w:ilvl w:val="0"/>
          <w:numId w:val="12"/>
        </w:numPr>
      </w:pPr>
      <w:r w:rsidRPr="003D24B7">
        <w:t>Served as Technical Lead, overseeing module design and implementation for complex diagnostic imaging systems using C#, WPF, and MVVM</w:t>
      </w:r>
      <w:r>
        <w:t>.</w:t>
      </w:r>
    </w:p>
    <w:p w14:paraId="3AF5533D" w14:textId="77777777" w:rsidR="00B36044" w:rsidRDefault="00B36044" w:rsidP="00B36044">
      <w:pPr>
        <w:pStyle w:val="ListParagraph"/>
        <w:ind w:left="360"/>
      </w:pPr>
    </w:p>
    <w:p w14:paraId="3D4D8C20" w14:textId="76411CA8" w:rsidR="003D24B7" w:rsidRPr="003D24B7" w:rsidRDefault="003D24B7" w:rsidP="003D24B7">
      <w:pPr>
        <w:pStyle w:val="ListParagraph"/>
        <w:numPr>
          <w:ilvl w:val="0"/>
          <w:numId w:val="12"/>
        </w:numPr>
      </w:pPr>
      <w:r w:rsidRPr="003D24B7">
        <w:t>Designed scalable desktop applications on the .NET Framework, delivering performant, reliable, and user-friendly imaging tools.</w:t>
      </w:r>
    </w:p>
    <w:p w14:paraId="6671B3A4" w14:textId="77777777" w:rsidR="00B36044" w:rsidRDefault="00B36044" w:rsidP="00B36044">
      <w:pPr>
        <w:pStyle w:val="ListParagraph"/>
        <w:ind w:left="360"/>
      </w:pPr>
    </w:p>
    <w:p w14:paraId="34D5E3F6" w14:textId="6E55A396" w:rsidR="003D24B7" w:rsidRPr="003D24B7" w:rsidRDefault="003D24B7" w:rsidP="003D24B7">
      <w:pPr>
        <w:pStyle w:val="ListParagraph"/>
        <w:numPr>
          <w:ilvl w:val="0"/>
          <w:numId w:val="12"/>
        </w:numPr>
      </w:pPr>
      <w:r w:rsidRPr="003D24B7">
        <w:t>Authored detailed design and architecture documents, facilitating collaboration between development, QA, and product teams.</w:t>
      </w:r>
    </w:p>
    <w:p w14:paraId="27B1E2C7" w14:textId="77777777" w:rsidR="00B36044" w:rsidRDefault="00B36044" w:rsidP="00B36044">
      <w:pPr>
        <w:pStyle w:val="ListParagraph"/>
        <w:ind w:left="360"/>
      </w:pPr>
    </w:p>
    <w:p w14:paraId="0C972944" w14:textId="63ED7517" w:rsidR="003D24B7" w:rsidRPr="003D24B7" w:rsidRDefault="003D24B7" w:rsidP="003D24B7">
      <w:pPr>
        <w:pStyle w:val="ListParagraph"/>
        <w:numPr>
          <w:ilvl w:val="0"/>
          <w:numId w:val="12"/>
        </w:numPr>
      </w:pPr>
      <w:r w:rsidRPr="003D24B7">
        <w:t>Created high-level and detailed UML diagrams in Enterprise Architect, supporting architecture and design validation for each release.</w:t>
      </w:r>
    </w:p>
    <w:p w14:paraId="45A8AA99" w14:textId="77777777" w:rsidR="003D24B7" w:rsidRDefault="003D24B7" w:rsidP="003D24B7">
      <w:pPr>
        <w:pStyle w:val="ListParagraph"/>
        <w:ind w:left="360"/>
      </w:pPr>
    </w:p>
    <w:p w14:paraId="1E16C177" w14:textId="27AD7D32" w:rsidR="003D24B7" w:rsidRPr="003D24B7" w:rsidRDefault="003D24B7" w:rsidP="003D24B7">
      <w:pPr>
        <w:pStyle w:val="ListParagraph"/>
        <w:numPr>
          <w:ilvl w:val="0"/>
          <w:numId w:val="12"/>
        </w:numPr>
      </w:pPr>
      <w:r>
        <w:t>D</w:t>
      </w:r>
      <w:r w:rsidRPr="003D24B7">
        <w:t>eveloped modular components using Managed Extensibility Framework (MEF) and other Dependency Injection frameworks, contributing to an internal plugin-based architecture.</w:t>
      </w:r>
    </w:p>
    <w:p w14:paraId="65FF8D32" w14:textId="77777777" w:rsidR="003D24B7" w:rsidRDefault="003D24B7" w:rsidP="003D24B7">
      <w:pPr>
        <w:pStyle w:val="ListParagraph"/>
        <w:ind w:left="360"/>
      </w:pPr>
    </w:p>
    <w:p w14:paraId="6A08A8B3" w14:textId="0459041D" w:rsidR="003D24B7" w:rsidRPr="003D24B7" w:rsidRDefault="003D24B7" w:rsidP="003D24B7">
      <w:pPr>
        <w:pStyle w:val="ListParagraph"/>
        <w:numPr>
          <w:ilvl w:val="0"/>
          <w:numId w:val="12"/>
        </w:numPr>
      </w:pPr>
      <w:r w:rsidRPr="003D24B7">
        <w:t>Implemented and optimized multi-threaded workflows, performing performance tuning and memory leak analysis using Windows Performance Toolkit.</w:t>
      </w:r>
    </w:p>
    <w:p w14:paraId="31B83F16" w14:textId="77777777" w:rsidR="003D24B7" w:rsidRDefault="003D24B7" w:rsidP="003D24B7">
      <w:pPr>
        <w:pStyle w:val="ListParagraph"/>
        <w:ind w:left="360"/>
      </w:pPr>
    </w:p>
    <w:p w14:paraId="693CDD40" w14:textId="6357933C" w:rsidR="003D24B7" w:rsidRPr="003D24B7" w:rsidRDefault="003D24B7" w:rsidP="003D24B7">
      <w:pPr>
        <w:pStyle w:val="ListParagraph"/>
        <w:numPr>
          <w:ilvl w:val="0"/>
          <w:numId w:val="12"/>
        </w:numPr>
      </w:pPr>
      <w:r w:rsidRPr="003D24B7">
        <w:t>Practiced asynchronous programming patterns in C#, enhancing responsiveness in imaging modules.</w:t>
      </w:r>
    </w:p>
    <w:p w14:paraId="6116BBBC" w14:textId="77777777" w:rsidR="003D24B7" w:rsidRDefault="003D24B7" w:rsidP="003D24B7">
      <w:pPr>
        <w:pStyle w:val="ListParagraph"/>
        <w:ind w:left="360"/>
      </w:pPr>
    </w:p>
    <w:p w14:paraId="5F00D49D" w14:textId="17EC58C8" w:rsidR="003D24B7" w:rsidRPr="003D24B7" w:rsidRDefault="003D24B7" w:rsidP="003D24B7">
      <w:pPr>
        <w:pStyle w:val="ListParagraph"/>
        <w:numPr>
          <w:ilvl w:val="0"/>
          <w:numId w:val="12"/>
        </w:numPr>
      </w:pPr>
      <w:r w:rsidRPr="003D24B7">
        <w:t>Automated test cases with C# on Siemens’ internal testing platform, improving validation consistency across releases.</w:t>
      </w:r>
    </w:p>
    <w:p w14:paraId="10E0B780" w14:textId="77777777" w:rsidR="003D24B7" w:rsidRDefault="003D24B7" w:rsidP="003D24B7">
      <w:pPr>
        <w:pStyle w:val="ListParagraph"/>
        <w:ind w:left="360"/>
      </w:pPr>
    </w:p>
    <w:p w14:paraId="3DE9683F" w14:textId="74202963" w:rsidR="003D24B7" w:rsidRPr="003D24B7" w:rsidRDefault="003D24B7" w:rsidP="003D24B7">
      <w:pPr>
        <w:pStyle w:val="ListParagraph"/>
        <w:numPr>
          <w:ilvl w:val="0"/>
          <w:numId w:val="12"/>
        </w:numPr>
      </w:pPr>
      <w:r w:rsidRPr="003D24B7">
        <w:t>Collaborated with global teams across Germany and India to synchronize design and development efforts in agile sprints.</w:t>
      </w:r>
    </w:p>
    <w:p w14:paraId="73757E5B" w14:textId="77777777" w:rsidR="003D24B7" w:rsidRDefault="003D24B7" w:rsidP="003D24B7">
      <w:pPr>
        <w:pStyle w:val="ListParagraph"/>
        <w:ind w:left="360"/>
      </w:pPr>
    </w:p>
    <w:p w14:paraId="3E51113A" w14:textId="40D982A3" w:rsidR="003D24B7" w:rsidRPr="003D24B7" w:rsidRDefault="003D24B7" w:rsidP="003D24B7">
      <w:pPr>
        <w:pStyle w:val="ListParagraph"/>
        <w:numPr>
          <w:ilvl w:val="0"/>
          <w:numId w:val="12"/>
        </w:numPr>
      </w:pPr>
      <w:r w:rsidRPr="003D24B7">
        <w:t>Contributed to project planning and delivery as Assistant Scrum Master, managing sprint backlogs, conducting retrospectives, and ensuring timely release goals.</w:t>
      </w:r>
    </w:p>
    <w:p w14:paraId="60D75B61" w14:textId="77777777" w:rsidR="003D24B7" w:rsidRDefault="003D24B7" w:rsidP="003D24B7">
      <w:pPr>
        <w:pStyle w:val="ListParagraph"/>
        <w:ind w:left="360"/>
      </w:pPr>
    </w:p>
    <w:p w14:paraId="470EBDD4" w14:textId="08FCAF22" w:rsidR="003D24B7" w:rsidRPr="003D24B7" w:rsidRDefault="003D24B7" w:rsidP="003D24B7">
      <w:pPr>
        <w:pStyle w:val="ListParagraph"/>
        <w:numPr>
          <w:ilvl w:val="0"/>
          <w:numId w:val="12"/>
        </w:numPr>
      </w:pPr>
      <w:r w:rsidRPr="003D24B7">
        <w:t>Built Proof of Concepts (POCs) during project initiation to mitigate technical risks and validate new approaches.</w:t>
      </w:r>
    </w:p>
    <w:p w14:paraId="5D044CA1" w14:textId="77777777" w:rsidR="003D24B7" w:rsidRDefault="003D24B7" w:rsidP="003D24B7">
      <w:pPr>
        <w:pStyle w:val="ListParagraph"/>
        <w:ind w:left="360"/>
      </w:pPr>
    </w:p>
    <w:p w14:paraId="1B954D1A" w14:textId="11895811" w:rsidR="003D24B7" w:rsidRPr="003D24B7" w:rsidRDefault="003D24B7" w:rsidP="003D24B7">
      <w:pPr>
        <w:pStyle w:val="ListParagraph"/>
        <w:numPr>
          <w:ilvl w:val="0"/>
          <w:numId w:val="12"/>
        </w:numPr>
      </w:pPr>
      <w:r w:rsidRPr="003D24B7">
        <w:t>Participated in high-level estimations, requirement analysis, and scope definitions during early project phases to ensure realistic delivery planning.</w:t>
      </w:r>
    </w:p>
    <w:p w14:paraId="0D1EB19B" w14:textId="77777777" w:rsidR="00B36044" w:rsidRDefault="00B36044">
      <w:pPr>
        <w:pStyle w:val="Heading2"/>
      </w:pPr>
    </w:p>
    <w:p w14:paraId="35C29EAF" w14:textId="70872EE3" w:rsidR="001259F1" w:rsidRDefault="00000000">
      <w:pPr>
        <w:pStyle w:val="Heading2"/>
      </w:pPr>
      <w:r>
        <w:t>Senior Software Engineer | Tata Consultancy Services Pvt Ltd, India</w:t>
      </w:r>
    </w:p>
    <w:p w14:paraId="064E66D6" w14:textId="77777777" w:rsidR="001259F1" w:rsidRDefault="00000000">
      <w:r>
        <w:t>Oct 2008 – Jun 2011</w:t>
      </w:r>
    </w:p>
    <w:p w14:paraId="08CBC942" w14:textId="77777777" w:rsidR="001259F1" w:rsidRDefault="00000000">
      <w:r>
        <w:t>• Built MVVM-based architecture for WPF/WCF applications supporting insurance operations.</w:t>
      </w:r>
    </w:p>
    <w:p w14:paraId="0CF48E38" w14:textId="77777777" w:rsidR="001259F1" w:rsidRDefault="00000000">
      <w:r>
        <w:t>• Designed dynamic, reusable UI components (tree views, themes) in XAML.</w:t>
      </w:r>
    </w:p>
    <w:p w14:paraId="1D00B863" w14:textId="77777777" w:rsidR="001259F1" w:rsidRDefault="00000000">
      <w:r>
        <w:t>• Collaborated with analysts and clients to validate usability and requirements.</w:t>
      </w:r>
    </w:p>
    <w:p w14:paraId="3FAE70BA" w14:textId="77777777" w:rsidR="001259F1" w:rsidRDefault="00000000">
      <w:pPr>
        <w:pStyle w:val="Heading1"/>
      </w:pPr>
      <w:r>
        <w:t>EDUCATION &amp; CERTIFICATIONS</w:t>
      </w:r>
    </w:p>
    <w:p w14:paraId="5EA52AFC" w14:textId="77777777" w:rsidR="00FD0192" w:rsidRDefault="00000000" w:rsidP="00FD0192">
      <w:pPr>
        <w:spacing w:after="0"/>
      </w:pPr>
      <w:r>
        <w:t>Bachelor of Engineering in Biotechnology, BMS College of Engineering (Visvesvaraya Technological University), India — 2008</w:t>
      </w:r>
    </w:p>
    <w:p w14:paraId="5C1ADD4A" w14:textId="781BD41C" w:rsidR="001259F1" w:rsidRDefault="00000000" w:rsidP="00FD0192">
      <w:pPr>
        <w:spacing w:after="0"/>
      </w:pPr>
      <w:r>
        <w:t>Microsoft Certifications: .NET Framework Architecture, WPF, Programming in C#</w:t>
      </w:r>
    </w:p>
    <w:sectPr w:rsidR="001259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328CD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9A2255"/>
    <w:multiLevelType w:val="multilevel"/>
    <w:tmpl w:val="B104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C674EA"/>
    <w:multiLevelType w:val="hybridMultilevel"/>
    <w:tmpl w:val="F0580D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07EEB"/>
    <w:multiLevelType w:val="hybridMultilevel"/>
    <w:tmpl w:val="A96E61C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39817781">
    <w:abstractNumId w:val="8"/>
  </w:num>
  <w:num w:numId="2" w16cid:durableId="1355113377">
    <w:abstractNumId w:val="6"/>
  </w:num>
  <w:num w:numId="3" w16cid:durableId="181479705">
    <w:abstractNumId w:val="5"/>
  </w:num>
  <w:num w:numId="4" w16cid:durableId="1613633024">
    <w:abstractNumId w:val="4"/>
  </w:num>
  <w:num w:numId="5" w16cid:durableId="422335684">
    <w:abstractNumId w:val="7"/>
  </w:num>
  <w:num w:numId="6" w16cid:durableId="2076734408">
    <w:abstractNumId w:val="3"/>
  </w:num>
  <w:num w:numId="7" w16cid:durableId="1646080871">
    <w:abstractNumId w:val="2"/>
  </w:num>
  <w:num w:numId="8" w16cid:durableId="856775279">
    <w:abstractNumId w:val="1"/>
  </w:num>
  <w:num w:numId="9" w16cid:durableId="976641717">
    <w:abstractNumId w:val="0"/>
  </w:num>
  <w:num w:numId="10" w16cid:durableId="536359266">
    <w:abstractNumId w:val="10"/>
  </w:num>
  <w:num w:numId="11" w16cid:durableId="500434990">
    <w:abstractNumId w:val="9"/>
  </w:num>
  <w:num w:numId="12" w16cid:durableId="6194122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583"/>
    <w:rsid w:val="00034616"/>
    <w:rsid w:val="0006063C"/>
    <w:rsid w:val="000B2B88"/>
    <w:rsid w:val="001259F1"/>
    <w:rsid w:val="0015074B"/>
    <w:rsid w:val="002555F6"/>
    <w:rsid w:val="0029639D"/>
    <w:rsid w:val="002F79F9"/>
    <w:rsid w:val="00326F90"/>
    <w:rsid w:val="003D24B7"/>
    <w:rsid w:val="0045168D"/>
    <w:rsid w:val="007A5308"/>
    <w:rsid w:val="00876A41"/>
    <w:rsid w:val="00965815"/>
    <w:rsid w:val="00AA1D8D"/>
    <w:rsid w:val="00B36044"/>
    <w:rsid w:val="00B47730"/>
    <w:rsid w:val="00BB3FCF"/>
    <w:rsid w:val="00BB6567"/>
    <w:rsid w:val="00CB0664"/>
    <w:rsid w:val="00D178A2"/>
    <w:rsid w:val="00DE413D"/>
    <w:rsid w:val="00E04241"/>
    <w:rsid w:val="00E35E4E"/>
    <w:rsid w:val="00ED416B"/>
    <w:rsid w:val="00EF0E37"/>
    <w:rsid w:val="00F72BBE"/>
    <w:rsid w:val="00FC693F"/>
    <w:rsid w:val="00FD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447BCA"/>
  <w14:defaultImageDpi w14:val="300"/>
  <w15:docId w15:val="{A7CFB7F3-B9FB-4EE7-80D1-1170B832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D2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Irfan Advani</cp:lastModifiedBy>
  <cp:revision>13</cp:revision>
  <dcterms:created xsi:type="dcterms:W3CDTF">2013-12-23T23:15:00Z</dcterms:created>
  <dcterms:modified xsi:type="dcterms:W3CDTF">2025-10-17T15:52:00Z</dcterms:modified>
  <cp:category/>
</cp:coreProperties>
</file>